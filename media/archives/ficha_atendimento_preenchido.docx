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003AE" w14:textId="77777777" w:rsidR="004D514E" w:rsidRDefault="004D514E">
      <w:pPr>
        <w:jc w:val="center"/>
      </w:pPr>
    </w:p>
    <w:p w14:paraId="19A9E642" w14:textId="64A6DFAE" w:rsidR="00DD5D99" w:rsidRDefault="00000000">
      <w:pPr>
        <w:jc w:val="center"/>
      </w:pPr>
      <w:proofErr w:type="spellStart"/>
      <w:r>
        <w:t>Formulário</w:t>
      </w:r>
      <w:proofErr w:type="spellEnd"/>
      <w:r>
        <w:t xml:space="preserve"> de </w:t>
      </w:r>
      <w:proofErr w:type="spellStart"/>
      <w:r>
        <w:t>Agendamento</w:t>
      </w:r>
      <w:proofErr w:type="spellEnd"/>
      <w:r>
        <w:t xml:space="preserve"> de </w:t>
      </w:r>
      <w:proofErr w:type="spellStart"/>
      <w:r>
        <w:t>Atendimento</w:t>
      </w:r>
      <w:proofErr w:type="spellEnd"/>
      <w:r>
        <w:t xml:space="preserve"> </w:t>
      </w:r>
      <w:proofErr w:type="spellStart"/>
      <w:r>
        <w:t>Jurídico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1"/>
        <w:gridCol w:w="5601"/>
      </w:tblGrid>
      <w:tr w:rsidR="00BC0B87" w14:paraId="23B0C801" w14:textId="77777777" w:rsidTr="00BC0B87">
        <w:tc>
          <w:tcPr>
            <w:tcW w:w="4390" w:type="dxa"/>
            <w:tcBorders>
              <w:bottom w:val="single" w:sz="4" w:space="0" w:color="auto"/>
            </w:tcBorders>
          </w:tcPr>
          <w:p w14:paraId="1382E691" w14:textId="3945ED4C" w:rsidR="00BC0B87" w:rsidRPr="00792796" w:rsidRDefault="00BC0B87" w:rsidP="00BC0B87">
            <w:pPr>
              <w:spacing w:before="240"/>
              <w:ind w:hanging="142"/>
            </w:pPr>
            <w:r>
              <w:t>Protocolo:   271020243</w:t>
            </w:r>
          </w:p>
        </w:tc>
        <w:tc>
          <w:tcPr>
            <w:tcW w:w="5641" w:type="dxa"/>
            <w:tcBorders>
              <w:bottom w:val="single" w:sz="4" w:space="0" w:color="auto"/>
            </w:tcBorders>
          </w:tcPr>
          <w:p w14:paraId="1FD4042C" w14:textId="77777777" w:rsidR="00BC0B87" w:rsidRDefault="00BC0B87" w:rsidP="00BC0B87">
            <w:pPr>
              <w:spacing w:before="240"/>
            </w:pPr>
          </w:p>
        </w:tc>
      </w:tr>
      <w:tr w:rsidR="00BC0B87" w14:paraId="6C72E005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4FF594CC" w14:textId="2D6BCE67" w:rsidR="00BC0B87" w:rsidRDefault="00BC0B87" w:rsidP="00BC0B87">
            <w:pPr>
              <w:spacing w:before="240"/>
              <w:ind w:hanging="142"/>
            </w:pPr>
            <w:r>
              <w:t>Requerente:   JOÃO GOMES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1B5A260F" w14:textId="77777777" w:rsidR="00BC0B87" w:rsidRDefault="00BC0B87" w:rsidP="00BC0B87">
            <w:pPr>
              <w:spacing w:before="240"/>
            </w:pPr>
          </w:p>
        </w:tc>
      </w:tr>
      <w:tr w:rsidR="00BC0B87" w14:paraId="13340C40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0E09001A" w14:textId="08AA6512" w:rsidR="00BC0B87" w:rsidRDefault="00BC0B87" w:rsidP="00BC0B87">
            <w:pPr>
              <w:spacing w:before="240"/>
              <w:ind w:hanging="142"/>
            </w:pPr>
            <w:r>
              <w:t>Responsável:   DESNECESSÁRIO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0A55A8A9" w14:textId="77777777" w:rsidR="00BC0B87" w:rsidRDefault="00BC0B87" w:rsidP="00BC0B87">
            <w:pPr>
              <w:spacing w:before="240"/>
            </w:pPr>
          </w:p>
        </w:tc>
      </w:tr>
      <w:tr w:rsidR="00BC0B87" w14:paraId="242DC6DC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4EC6B736" w14:textId="501DE03C" w:rsidR="00BC0B87" w:rsidRDefault="00BC0B87" w:rsidP="00BC0B87">
            <w:pPr>
              <w:spacing w:before="240"/>
              <w:ind w:hanging="142"/>
            </w:pPr>
            <w:r>
              <w:t xml:space="preserve">Data/Hora do Primeiro </w:t>
            </w:r>
            <w:proofErr w:type="spellStart"/>
            <w:r>
              <w:t>Agendamento</w:t>
            </w:r>
            <w:proofErr w:type="spellEnd"/>
            <w:r>
              <w:t>: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386F62CB" w14:textId="50AEAF6C" w:rsidR="00BC0B87" w:rsidRPr="007D1F8A" w:rsidRDefault="00A92384" w:rsidP="00BC0B87">
            <w:pPr>
              <w:spacing w:before="240"/>
              <w:rPr>
                <w:b w:val="0"/>
                <w:bCs/>
              </w:rPr>
            </w:pPr>
            <w:r>
              <w:t xml:space="preserve">04/11/2024  -  09:30hr                  </w:t>
            </w:r>
          </w:p>
        </w:tc>
      </w:tr>
      <w:tr w:rsidR="00BC0B87" w14:paraId="7202669D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0B32B9D8" w14:textId="47C08EE0" w:rsidR="00BC0B87" w:rsidRDefault="00BC0B87" w:rsidP="00BC0B87">
            <w:pPr>
              <w:spacing w:before="240"/>
              <w:ind w:hanging="142"/>
            </w:pPr>
            <w:r>
              <w:t xml:space="preserve">Nº Processo:   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341057BB" w14:textId="77777777" w:rsidR="00BC0B87" w:rsidRDefault="00BC0B87" w:rsidP="00BC0B87">
            <w:pPr>
              <w:spacing w:before="240"/>
            </w:pPr>
          </w:p>
        </w:tc>
      </w:tr>
    </w:tbl>
    <w:p w14:paraId="43323EFF" w14:textId="77777777" w:rsidR="00DD5D99" w:rsidRPr="004D514E" w:rsidRDefault="00000000">
      <w:pPr>
        <w:pStyle w:val="Ttulo2"/>
        <w:rPr>
          <w:sz w:val="22"/>
          <w:szCs w:val="22"/>
        </w:rPr>
      </w:pPr>
      <w:r>
        <w:br/>
      </w:r>
      <w:proofErr w:type="spellStart"/>
      <w:r w:rsidRPr="004D514E">
        <w:rPr>
          <w:sz w:val="22"/>
          <w:szCs w:val="22"/>
        </w:rPr>
        <w:t>Retornos</w:t>
      </w:r>
      <w:proofErr w:type="spellEnd"/>
      <w:r w:rsidRPr="004D514E">
        <w:rPr>
          <w:sz w:val="22"/>
          <w:szCs w:val="22"/>
        </w:rPr>
        <w:t xml:space="preserve"> </w:t>
      </w:r>
      <w:proofErr w:type="spellStart"/>
      <w:r w:rsidRPr="004D514E">
        <w:rPr>
          <w:sz w:val="22"/>
          <w:szCs w:val="22"/>
        </w:rPr>
        <w:t>Solicitados</w:t>
      </w:r>
      <w:proofErr w:type="spellEnd"/>
      <w:r w:rsidRPr="004D514E">
        <w:rPr>
          <w:sz w:val="22"/>
          <w:szCs w:val="22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2"/>
      </w:tblGrid>
      <w:tr w:rsidR="00BC0B87" w:rsidRPr="004D514E" w14:paraId="68A8D2C8" w14:textId="77777777" w:rsidTr="004D514E">
        <w:tc>
          <w:tcPr>
            <w:tcW w:w="10036" w:type="dxa"/>
          </w:tcPr>
          <w:p w14:paraId="7BF50DB2" w14:textId="503401CD" w:rsidR="00BC0B87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1: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1D00B137" w14:textId="46200825" w:rsidR="00BC0B87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 w:rsidR="004D514E">
              <w:rPr>
                <w:sz w:val="22"/>
              </w:rPr>
              <w:t>_________</w:t>
            </w:r>
          </w:p>
        </w:tc>
      </w:tr>
      <w:tr w:rsidR="00BC0B87" w:rsidRPr="004D514E" w14:paraId="4ADAA9BC" w14:textId="77777777" w:rsidTr="004D514E">
        <w:tc>
          <w:tcPr>
            <w:tcW w:w="10036" w:type="dxa"/>
          </w:tcPr>
          <w:p w14:paraId="4F19C0C0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2: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2FAB275C" w14:textId="55E55D64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46F08003" w14:textId="77777777" w:rsidTr="004D514E">
        <w:tc>
          <w:tcPr>
            <w:tcW w:w="10036" w:type="dxa"/>
          </w:tcPr>
          <w:p w14:paraId="2364569E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3: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41AE6F7B" w14:textId="5B3C9906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55E1DB32" w14:textId="77777777" w:rsidTr="004D514E">
        <w:tc>
          <w:tcPr>
            <w:tcW w:w="10036" w:type="dxa"/>
          </w:tcPr>
          <w:p w14:paraId="07AF63A9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4: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07338FA1" w14:textId="3EC750E6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25441DE7" w14:textId="77777777" w:rsidTr="004D514E">
        <w:tc>
          <w:tcPr>
            <w:tcW w:w="10036" w:type="dxa"/>
          </w:tcPr>
          <w:p w14:paraId="1175E360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5: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63EC1196" w14:textId="7F775999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22DDC93F" w14:textId="77777777" w:rsidTr="004D514E">
        <w:tc>
          <w:tcPr>
            <w:tcW w:w="10036" w:type="dxa"/>
          </w:tcPr>
          <w:p w14:paraId="5459AF4A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6: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542B913C" w14:textId="20B53ED1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74C21DC1" w14:textId="77777777" w:rsidTr="004D514E">
        <w:tc>
          <w:tcPr>
            <w:tcW w:w="10036" w:type="dxa"/>
          </w:tcPr>
          <w:p w14:paraId="2D7BC26F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7: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7B31AA3D" w14:textId="643791B2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6F742E4E" w14:textId="77777777" w:rsidTr="004D514E">
        <w:tc>
          <w:tcPr>
            <w:tcW w:w="10036" w:type="dxa"/>
          </w:tcPr>
          <w:p w14:paraId="19DD2E71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8: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70285046" w14:textId="42DD353A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</w:tbl>
    <w:p w14:paraId="5AA1520E" w14:textId="77777777" w:rsidR="007249FA" w:rsidRDefault="007249FA" w:rsidP="004D514E">
      <w:pPr>
        <w:jc w:val="center"/>
      </w:pPr>
    </w:p>
    <w:sectPr w:rsidR="007249FA" w:rsidSect="004D514E">
      <w:headerReference w:type="default" r:id="rId8"/>
      <w:footerReference w:type="default" r:id="rId9"/>
      <w:pgSz w:w="12240" w:h="15840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04082" w14:textId="77777777" w:rsidR="00B41C55" w:rsidRDefault="00B41C55">
      <w:pPr>
        <w:spacing w:after="0" w:line="240" w:lineRule="auto"/>
      </w:pPr>
      <w:r>
        <w:separator/>
      </w:r>
    </w:p>
  </w:endnote>
  <w:endnote w:type="continuationSeparator" w:id="0">
    <w:p w14:paraId="5060AC6D" w14:textId="77777777" w:rsidR="00B41C55" w:rsidRDefault="00B4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A41D6" w14:textId="529EC24C" w:rsidR="00DD5D99" w:rsidRDefault="004D514E">
    <w:pPr>
      <w:pStyle w:val="Rodap"/>
      <w:jc w:val="center"/>
    </w:pPr>
    <w:proofErr w:type="spellStart"/>
    <w:r>
      <w:t>Prefeitura</w:t>
    </w:r>
    <w:proofErr w:type="spellEnd"/>
    <w:r>
      <w:t xml:space="preserve"> Municipal de </w:t>
    </w:r>
    <w:proofErr w:type="spellStart"/>
    <w:r>
      <w:t>Sobradinho</w:t>
    </w:r>
    <w:proofErr w:type="spellEnd"/>
    <w:r>
      <w:t>/BA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14C4F" w14:textId="77777777" w:rsidR="00B41C55" w:rsidRDefault="00B41C55">
      <w:pPr>
        <w:spacing w:after="0" w:line="240" w:lineRule="auto"/>
      </w:pPr>
      <w:r>
        <w:separator/>
      </w:r>
    </w:p>
  </w:footnote>
  <w:footnote w:type="continuationSeparator" w:id="0">
    <w:p w14:paraId="68D6E0A9" w14:textId="77777777" w:rsidR="00B41C55" w:rsidRDefault="00B4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305E6" w14:textId="7312BC01" w:rsidR="00DD5D99" w:rsidRDefault="00000000">
    <w:pPr>
      <w:pStyle w:val="Cabealho"/>
      <w:jc w:val="center"/>
    </w:pPr>
    <w:proofErr w:type="spellStart"/>
    <w:r>
      <w:t>Núcleo</w:t>
    </w:r>
    <w:proofErr w:type="spellEnd"/>
    <w:r>
      <w:t xml:space="preserve"> de </w:t>
    </w:r>
    <w:proofErr w:type="spellStart"/>
    <w:r>
      <w:t>Assistência</w:t>
    </w:r>
    <w:proofErr w:type="spellEnd"/>
    <w:r>
      <w:t xml:space="preserve"> </w:t>
    </w:r>
    <w:proofErr w:type="spellStart"/>
    <w:r>
      <w:t>Jurídica</w:t>
    </w:r>
    <w:proofErr w:type="spellEnd"/>
    <w:r>
      <w:t xml:space="preserve"> - </w:t>
    </w:r>
    <w:r w:rsidR="004D514E">
      <w:t>NAJ</w:t>
    </w:r>
    <w:r>
      <w:br/>
    </w:r>
    <w:proofErr w:type="spellStart"/>
    <w:r w:rsidR="004D514E">
      <w:t>Secretaria</w:t>
    </w:r>
    <w:proofErr w:type="spellEnd"/>
    <w:r w:rsidR="004D514E">
      <w:t xml:space="preserve"> de </w:t>
    </w:r>
    <w:proofErr w:type="spellStart"/>
    <w:r w:rsidR="004D514E">
      <w:t>Assistência</w:t>
    </w:r>
    <w:proofErr w:type="spellEnd"/>
    <w:r w:rsidR="004D514E">
      <w:t xml:space="preserve"> de </w:t>
    </w:r>
    <w:proofErr w:type="spellStart"/>
    <w:r w:rsidR="004D514E">
      <w:t>Desenvolvimento</w:t>
    </w:r>
    <w:proofErr w:type="spellEnd"/>
    <w:r w:rsidR="004D514E">
      <w:t xml:space="preserve"> Social -SEADS</w:t>
    </w:r>
  </w:p>
  <w:p w14:paraId="557671C4" w14:textId="2D6870A5" w:rsidR="004D514E" w:rsidRDefault="004D514E">
    <w:pPr>
      <w:pStyle w:val="Cabealho"/>
      <w:jc w:val="center"/>
    </w:pPr>
    <w:proofErr w:type="spellStart"/>
    <w:r>
      <w:t>Sobradinho</w:t>
    </w:r>
    <w:proofErr w:type="spellEnd"/>
    <w:r>
      <w:t>/BA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777576">
    <w:abstractNumId w:val="8"/>
  </w:num>
  <w:num w:numId="2" w16cid:durableId="280843649">
    <w:abstractNumId w:val="6"/>
  </w:num>
  <w:num w:numId="3" w16cid:durableId="1528249655">
    <w:abstractNumId w:val="5"/>
  </w:num>
  <w:num w:numId="4" w16cid:durableId="20864511">
    <w:abstractNumId w:val="4"/>
  </w:num>
  <w:num w:numId="5" w16cid:durableId="2077975968">
    <w:abstractNumId w:val="7"/>
  </w:num>
  <w:num w:numId="6" w16cid:durableId="1126656105">
    <w:abstractNumId w:val="3"/>
  </w:num>
  <w:num w:numId="7" w16cid:durableId="1449933305">
    <w:abstractNumId w:val="2"/>
  </w:num>
  <w:num w:numId="8" w16cid:durableId="164976978">
    <w:abstractNumId w:val="1"/>
  </w:num>
  <w:num w:numId="9" w16cid:durableId="99962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8B"/>
    <w:rsid w:val="00034616"/>
    <w:rsid w:val="0006063C"/>
    <w:rsid w:val="001160D0"/>
    <w:rsid w:val="0015074B"/>
    <w:rsid w:val="001D6AA2"/>
    <w:rsid w:val="0029639D"/>
    <w:rsid w:val="00326F90"/>
    <w:rsid w:val="00421079"/>
    <w:rsid w:val="004D514E"/>
    <w:rsid w:val="004E5267"/>
    <w:rsid w:val="0055255A"/>
    <w:rsid w:val="007249FA"/>
    <w:rsid w:val="007636DB"/>
    <w:rsid w:val="00792796"/>
    <w:rsid w:val="007D1F8A"/>
    <w:rsid w:val="00A92384"/>
    <w:rsid w:val="00AA1D8D"/>
    <w:rsid w:val="00B41C55"/>
    <w:rsid w:val="00B47730"/>
    <w:rsid w:val="00BC0B87"/>
    <w:rsid w:val="00CB0664"/>
    <w:rsid w:val="00CC56BD"/>
    <w:rsid w:val="00D57271"/>
    <w:rsid w:val="00DD5D99"/>
    <w:rsid w:val="00EA2B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4BB37D"/>
  <w14:defaultImageDpi w14:val="300"/>
  <w15:docId w15:val="{55C98774-BA1B-4308-AF40-E17642E5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b/>
      <w:color w:val="365F9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347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Tarcísio Alcântara</cp:lastModifiedBy>
  <cp:revision>8</cp:revision>
  <dcterms:created xsi:type="dcterms:W3CDTF">2024-10-27T16:03:00Z</dcterms:created>
  <dcterms:modified xsi:type="dcterms:W3CDTF">2024-10-27T17:05:00Z</dcterms:modified>
  <cp:category/>
</cp:coreProperties>
</file>