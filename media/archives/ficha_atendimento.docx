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E003AE" w14:textId="77777777" w:rsidR="004D514E" w:rsidRDefault="004D514E">
      <w:pPr>
        <w:jc w:val="center"/>
      </w:pPr>
    </w:p>
    <w:p w14:paraId="19A9E642" w14:textId="64A6DFAE" w:rsidR="00DD5D99" w:rsidRDefault="00000000">
      <w:pPr>
        <w:jc w:val="center"/>
      </w:pPr>
      <w:proofErr w:type="spellStart"/>
      <w:r>
        <w:t>Formulário</w:t>
      </w:r>
      <w:proofErr w:type="spellEnd"/>
      <w:r>
        <w:t xml:space="preserve"> de </w:t>
      </w:r>
      <w:proofErr w:type="spellStart"/>
      <w:r>
        <w:t>Agendamento</w:t>
      </w:r>
      <w:proofErr w:type="spellEnd"/>
      <w:r>
        <w:t xml:space="preserve"> de </w:t>
      </w:r>
      <w:proofErr w:type="spellStart"/>
      <w:r>
        <w:t>Atendimento</w:t>
      </w:r>
      <w:proofErr w:type="spellEnd"/>
      <w:r>
        <w:t xml:space="preserve"> </w:t>
      </w:r>
      <w:proofErr w:type="spellStart"/>
      <w:r>
        <w:t>Jurídico</w:t>
      </w:r>
      <w:proofErr w:type="spellEnd"/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71"/>
        <w:gridCol w:w="5601"/>
      </w:tblGrid>
      <w:tr w:rsidR="00BC0B87" w14:paraId="23B0C801" w14:textId="77777777" w:rsidTr="00BC0B87">
        <w:tc>
          <w:tcPr>
            <w:tcW w:w="4390" w:type="dxa"/>
            <w:tcBorders>
              <w:bottom w:val="single" w:sz="4" w:space="0" w:color="auto"/>
            </w:tcBorders>
          </w:tcPr>
          <w:p w14:paraId="1382E691" w14:textId="3945ED4C" w:rsidR="00BC0B87" w:rsidRPr="00792796" w:rsidRDefault="00BC0B87" w:rsidP="00BC0B87">
            <w:pPr>
              <w:spacing w:before="240"/>
              <w:ind w:hanging="142"/>
            </w:pPr>
            <w:proofErr w:type="spellStart"/>
            <w:r>
              <w:t>Protocolo</w:t>
            </w:r>
            <w:proofErr w:type="spellEnd"/>
            <w:r>
              <w:t>:</w:t>
            </w:r>
            <w:r w:rsidR="00A92384">
              <w:t xml:space="preserve">   </w:t>
            </w:r>
            <w:r w:rsidR="00A92384" w:rsidRPr="001D6AA2">
              <w:rPr>
                <w:b w:val="0"/>
                <w:bCs/>
              </w:rPr>
              <w:t>{{protocol}}</w:t>
            </w:r>
          </w:p>
        </w:tc>
        <w:tc>
          <w:tcPr>
            <w:tcW w:w="5641" w:type="dxa"/>
            <w:tcBorders>
              <w:bottom w:val="single" w:sz="4" w:space="0" w:color="auto"/>
            </w:tcBorders>
          </w:tcPr>
          <w:p w14:paraId="1FD4042C" w14:textId="77777777" w:rsidR="00BC0B87" w:rsidRDefault="00BC0B87" w:rsidP="00BC0B87">
            <w:pPr>
              <w:spacing w:before="240"/>
            </w:pPr>
          </w:p>
        </w:tc>
      </w:tr>
      <w:tr w:rsidR="00BC0B87" w14:paraId="6C72E005" w14:textId="77777777" w:rsidTr="00BC0B87">
        <w:tc>
          <w:tcPr>
            <w:tcW w:w="4390" w:type="dxa"/>
            <w:tcBorders>
              <w:top w:val="single" w:sz="4" w:space="0" w:color="auto"/>
              <w:bottom w:val="single" w:sz="4" w:space="0" w:color="auto"/>
            </w:tcBorders>
          </w:tcPr>
          <w:p w14:paraId="4FF594CC" w14:textId="2D6BCE67" w:rsidR="00BC0B87" w:rsidRDefault="00BC0B87" w:rsidP="00BC0B87">
            <w:pPr>
              <w:spacing w:before="240"/>
              <w:ind w:hanging="142"/>
            </w:pPr>
            <w:proofErr w:type="spellStart"/>
            <w:r>
              <w:t>Requerente</w:t>
            </w:r>
            <w:proofErr w:type="spellEnd"/>
            <w:r>
              <w:t>:</w:t>
            </w:r>
            <w:r w:rsidR="00A92384">
              <w:t xml:space="preserve">   </w:t>
            </w:r>
            <w:r w:rsidR="00A92384" w:rsidRPr="001D6AA2">
              <w:rPr>
                <w:b w:val="0"/>
                <w:bCs/>
              </w:rPr>
              <w:t>{{assisted}}</w:t>
            </w:r>
          </w:p>
        </w:tc>
        <w:tc>
          <w:tcPr>
            <w:tcW w:w="5641" w:type="dxa"/>
            <w:tcBorders>
              <w:top w:val="single" w:sz="4" w:space="0" w:color="auto"/>
              <w:bottom w:val="single" w:sz="4" w:space="0" w:color="auto"/>
            </w:tcBorders>
          </w:tcPr>
          <w:p w14:paraId="1B5A260F" w14:textId="77777777" w:rsidR="00BC0B87" w:rsidRDefault="00BC0B87" w:rsidP="00BC0B87">
            <w:pPr>
              <w:spacing w:before="240"/>
            </w:pPr>
          </w:p>
        </w:tc>
      </w:tr>
      <w:tr w:rsidR="00BC0B87" w14:paraId="13340C40" w14:textId="77777777" w:rsidTr="00BC0B87">
        <w:tc>
          <w:tcPr>
            <w:tcW w:w="4390" w:type="dxa"/>
            <w:tcBorders>
              <w:top w:val="single" w:sz="4" w:space="0" w:color="auto"/>
              <w:bottom w:val="single" w:sz="4" w:space="0" w:color="auto"/>
            </w:tcBorders>
          </w:tcPr>
          <w:p w14:paraId="0E09001A" w14:textId="08AA6512" w:rsidR="00BC0B87" w:rsidRDefault="00BC0B87" w:rsidP="00BC0B87">
            <w:pPr>
              <w:spacing w:before="240"/>
              <w:ind w:hanging="142"/>
            </w:pPr>
            <w:proofErr w:type="spellStart"/>
            <w:r>
              <w:t>Responsável</w:t>
            </w:r>
            <w:proofErr w:type="spellEnd"/>
            <w:r>
              <w:t>:</w:t>
            </w:r>
            <w:r w:rsidR="00A92384">
              <w:t xml:space="preserve">   </w:t>
            </w:r>
            <w:r w:rsidR="00A92384" w:rsidRPr="007D1F8A">
              <w:rPr>
                <w:b w:val="0"/>
                <w:bCs/>
              </w:rPr>
              <w:t>{{responsible}}</w:t>
            </w:r>
          </w:p>
        </w:tc>
        <w:tc>
          <w:tcPr>
            <w:tcW w:w="5641" w:type="dxa"/>
            <w:tcBorders>
              <w:top w:val="single" w:sz="4" w:space="0" w:color="auto"/>
              <w:bottom w:val="single" w:sz="4" w:space="0" w:color="auto"/>
            </w:tcBorders>
          </w:tcPr>
          <w:p w14:paraId="0A55A8A9" w14:textId="77777777" w:rsidR="00BC0B87" w:rsidRDefault="00BC0B87" w:rsidP="00BC0B87">
            <w:pPr>
              <w:spacing w:before="240"/>
            </w:pPr>
          </w:p>
        </w:tc>
      </w:tr>
      <w:tr w:rsidR="00BC0B87" w14:paraId="242DC6DC" w14:textId="77777777" w:rsidTr="00BC0B87">
        <w:tc>
          <w:tcPr>
            <w:tcW w:w="4390" w:type="dxa"/>
            <w:tcBorders>
              <w:top w:val="single" w:sz="4" w:space="0" w:color="auto"/>
              <w:bottom w:val="single" w:sz="4" w:space="0" w:color="auto"/>
            </w:tcBorders>
          </w:tcPr>
          <w:p w14:paraId="4EC6B736" w14:textId="501DE03C" w:rsidR="00BC0B87" w:rsidRDefault="00BC0B87" w:rsidP="00BC0B87">
            <w:pPr>
              <w:spacing w:before="240"/>
              <w:ind w:hanging="142"/>
            </w:pPr>
            <w:r>
              <w:t xml:space="preserve">Data/Hora do Primeiro </w:t>
            </w:r>
            <w:proofErr w:type="spellStart"/>
            <w:r>
              <w:t>Agendamento</w:t>
            </w:r>
            <w:proofErr w:type="spellEnd"/>
            <w:r>
              <w:t>:</w:t>
            </w:r>
          </w:p>
        </w:tc>
        <w:tc>
          <w:tcPr>
            <w:tcW w:w="5641" w:type="dxa"/>
            <w:tcBorders>
              <w:top w:val="single" w:sz="4" w:space="0" w:color="auto"/>
              <w:bottom w:val="single" w:sz="4" w:space="0" w:color="auto"/>
            </w:tcBorders>
          </w:tcPr>
          <w:p w14:paraId="386F62CB" w14:textId="50AEAF6C" w:rsidR="00BC0B87" w:rsidRPr="007D1F8A" w:rsidRDefault="00A92384" w:rsidP="00BC0B87">
            <w:pPr>
              <w:spacing w:before="240"/>
              <w:rPr>
                <w:b w:val="0"/>
                <w:bCs/>
              </w:rPr>
            </w:pPr>
            <w:r w:rsidRPr="007D1F8A">
              <w:rPr>
                <w:b w:val="0"/>
                <w:bCs/>
              </w:rPr>
              <w:t>{{date}}</w:t>
            </w:r>
            <w:r w:rsidR="00421079">
              <w:rPr>
                <w:b w:val="0"/>
                <w:bCs/>
              </w:rPr>
              <w:t xml:space="preserve">  -  </w:t>
            </w:r>
            <w:r w:rsidRPr="007D1F8A">
              <w:rPr>
                <w:b w:val="0"/>
                <w:bCs/>
              </w:rPr>
              <w:t>{{time}}</w:t>
            </w:r>
            <w:r w:rsidR="00BC0B87" w:rsidRPr="007D1F8A">
              <w:rPr>
                <w:b w:val="0"/>
                <w:bCs/>
              </w:rPr>
              <w:t xml:space="preserve">                  </w:t>
            </w:r>
          </w:p>
        </w:tc>
      </w:tr>
      <w:tr w:rsidR="00BC0B87" w14:paraId="7202669D" w14:textId="77777777" w:rsidTr="00BC0B87">
        <w:tc>
          <w:tcPr>
            <w:tcW w:w="4390" w:type="dxa"/>
            <w:tcBorders>
              <w:top w:val="single" w:sz="4" w:space="0" w:color="auto"/>
              <w:bottom w:val="single" w:sz="4" w:space="0" w:color="auto"/>
            </w:tcBorders>
          </w:tcPr>
          <w:p w14:paraId="0B32B9D8" w14:textId="47C08EE0" w:rsidR="00BC0B87" w:rsidRDefault="00BC0B87" w:rsidP="00BC0B87">
            <w:pPr>
              <w:spacing w:before="240"/>
              <w:ind w:hanging="142"/>
            </w:pPr>
            <w:r>
              <w:t xml:space="preserve">Nº </w:t>
            </w:r>
            <w:proofErr w:type="spellStart"/>
            <w:r>
              <w:t>Processo</w:t>
            </w:r>
            <w:proofErr w:type="spellEnd"/>
            <w:r>
              <w:t>:</w:t>
            </w:r>
            <w:r w:rsidR="00A92384">
              <w:t xml:space="preserve">   </w:t>
            </w:r>
            <w:r w:rsidR="00A92384" w:rsidRPr="007D1F8A">
              <w:rPr>
                <w:b w:val="0"/>
                <w:bCs/>
              </w:rPr>
              <w:t>{{</w:t>
            </w:r>
            <w:proofErr w:type="spellStart"/>
            <w:r w:rsidR="00A92384" w:rsidRPr="007D1F8A">
              <w:rPr>
                <w:b w:val="0"/>
                <w:bCs/>
              </w:rPr>
              <w:t>number_process</w:t>
            </w:r>
            <w:proofErr w:type="spellEnd"/>
            <w:r w:rsidR="00A92384" w:rsidRPr="007D1F8A">
              <w:rPr>
                <w:b w:val="0"/>
                <w:bCs/>
              </w:rPr>
              <w:t>}}</w:t>
            </w:r>
          </w:p>
        </w:tc>
        <w:tc>
          <w:tcPr>
            <w:tcW w:w="5641" w:type="dxa"/>
            <w:tcBorders>
              <w:top w:val="single" w:sz="4" w:space="0" w:color="auto"/>
              <w:bottom w:val="single" w:sz="4" w:space="0" w:color="auto"/>
            </w:tcBorders>
          </w:tcPr>
          <w:p w14:paraId="341057BB" w14:textId="77777777" w:rsidR="00BC0B87" w:rsidRDefault="00BC0B87" w:rsidP="00BC0B87">
            <w:pPr>
              <w:spacing w:before="240"/>
            </w:pPr>
          </w:p>
        </w:tc>
      </w:tr>
    </w:tbl>
    <w:p w14:paraId="43323EFF" w14:textId="77777777" w:rsidR="00DD5D99" w:rsidRPr="004D514E" w:rsidRDefault="00000000">
      <w:pPr>
        <w:pStyle w:val="Ttulo2"/>
        <w:rPr>
          <w:sz w:val="22"/>
          <w:szCs w:val="22"/>
        </w:rPr>
      </w:pPr>
      <w:r>
        <w:br/>
      </w:r>
      <w:proofErr w:type="spellStart"/>
      <w:r w:rsidRPr="004D514E">
        <w:rPr>
          <w:sz w:val="22"/>
          <w:szCs w:val="22"/>
        </w:rPr>
        <w:t>Retornos</w:t>
      </w:r>
      <w:proofErr w:type="spellEnd"/>
      <w:r w:rsidRPr="004D514E">
        <w:rPr>
          <w:sz w:val="22"/>
          <w:szCs w:val="22"/>
        </w:rPr>
        <w:t xml:space="preserve"> </w:t>
      </w:r>
      <w:proofErr w:type="spellStart"/>
      <w:r w:rsidRPr="004D514E">
        <w:rPr>
          <w:sz w:val="22"/>
          <w:szCs w:val="22"/>
        </w:rPr>
        <w:t>Solicitados</w:t>
      </w:r>
      <w:proofErr w:type="spellEnd"/>
      <w:r w:rsidRPr="004D514E">
        <w:rPr>
          <w:sz w:val="22"/>
          <w:szCs w:val="22"/>
        </w:rPr>
        <w:t>: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72"/>
      </w:tblGrid>
      <w:tr w:rsidR="00BC0B87" w:rsidRPr="004D514E" w14:paraId="68A8D2C8" w14:textId="77777777" w:rsidTr="004D514E">
        <w:tc>
          <w:tcPr>
            <w:tcW w:w="10036" w:type="dxa"/>
          </w:tcPr>
          <w:p w14:paraId="7BF50DB2" w14:textId="503401CD" w:rsidR="00BC0B87" w:rsidRPr="004D514E" w:rsidRDefault="00BC0B87" w:rsidP="004D514E">
            <w:pPr>
              <w:spacing w:before="240"/>
              <w:ind w:hanging="142"/>
              <w:jc w:val="both"/>
              <w:rPr>
                <w:sz w:val="22"/>
              </w:rPr>
            </w:pPr>
            <w:proofErr w:type="spellStart"/>
            <w:r w:rsidRPr="004D514E">
              <w:rPr>
                <w:sz w:val="22"/>
              </w:rPr>
              <w:t>Retorno</w:t>
            </w:r>
            <w:proofErr w:type="spellEnd"/>
            <w:r w:rsidRPr="004D514E">
              <w:rPr>
                <w:sz w:val="22"/>
              </w:rPr>
              <w:t xml:space="preserve"> 1: __________________________________________________________________________________________________</w:t>
            </w:r>
            <w:r w:rsidR="004D514E">
              <w:rPr>
                <w:sz w:val="22"/>
              </w:rPr>
              <w:t>__________</w:t>
            </w:r>
          </w:p>
          <w:p w14:paraId="1D00B137" w14:textId="46200825" w:rsidR="00BC0B87" w:rsidRPr="004D514E" w:rsidRDefault="00BC0B87" w:rsidP="004D514E">
            <w:pPr>
              <w:spacing w:before="240"/>
              <w:ind w:hanging="142"/>
              <w:jc w:val="both"/>
              <w:rPr>
                <w:sz w:val="22"/>
              </w:rPr>
            </w:pPr>
            <w:r w:rsidRPr="004D514E">
              <w:rPr>
                <w:sz w:val="22"/>
              </w:rPr>
              <w:t>________________________________________________________________________________________________________________</w:t>
            </w:r>
            <w:r w:rsidR="004D514E">
              <w:rPr>
                <w:sz w:val="22"/>
              </w:rPr>
              <w:t>_________</w:t>
            </w:r>
          </w:p>
        </w:tc>
      </w:tr>
      <w:tr w:rsidR="00BC0B87" w:rsidRPr="004D514E" w14:paraId="4ADAA9BC" w14:textId="77777777" w:rsidTr="004D514E">
        <w:tc>
          <w:tcPr>
            <w:tcW w:w="10036" w:type="dxa"/>
          </w:tcPr>
          <w:p w14:paraId="4F19C0C0" w14:textId="77777777" w:rsidR="004D514E" w:rsidRPr="004D514E" w:rsidRDefault="00BC0B87" w:rsidP="004D514E">
            <w:pPr>
              <w:spacing w:before="240"/>
              <w:ind w:hanging="142"/>
              <w:jc w:val="both"/>
              <w:rPr>
                <w:sz w:val="22"/>
              </w:rPr>
            </w:pPr>
            <w:proofErr w:type="spellStart"/>
            <w:r w:rsidRPr="004D514E">
              <w:rPr>
                <w:sz w:val="22"/>
              </w:rPr>
              <w:t>Retorno</w:t>
            </w:r>
            <w:proofErr w:type="spellEnd"/>
            <w:r w:rsidRPr="004D514E">
              <w:rPr>
                <w:sz w:val="22"/>
              </w:rPr>
              <w:t xml:space="preserve"> 2:</w:t>
            </w:r>
            <w:r w:rsidR="004D514E" w:rsidRPr="004D514E">
              <w:rPr>
                <w:sz w:val="22"/>
              </w:rPr>
              <w:t xml:space="preserve"> __________________________________________________________________________________________________</w:t>
            </w:r>
            <w:r w:rsidR="004D514E">
              <w:rPr>
                <w:sz w:val="22"/>
              </w:rPr>
              <w:t>__________</w:t>
            </w:r>
          </w:p>
          <w:p w14:paraId="2FAB275C" w14:textId="55E55D64" w:rsidR="00BC0B87" w:rsidRPr="004D514E" w:rsidRDefault="004D514E" w:rsidP="004D514E">
            <w:pPr>
              <w:spacing w:before="240"/>
              <w:ind w:hanging="142"/>
              <w:jc w:val="both"/>
              <w:rPr>
                <w:sz w:val="22"/>
              </w:rPr>
            </w:pPr>
            <w:r w:rsidRPr="004D514E">
              <w:rPr>
                <w:sz w:val="22"/>
              </w:rPr>
              <w:t>________________________________________________________________________________________________________________</w:t>
            </w:r>
            <w:r>
              <w:rPr>
                <w:sz w:val="22"/>
              </w:rPr>
              <w:t>_________</w:t>
            </w:r>
          </w:p>
        </w:tc>
      </w:tr>
      <w:tr w:rsidR="00BC0B87" w:rsidRPr="004D514E" w14:paraId="46F08003" w14:textId="77777777" w:rsidTr="004D514E">
        <w:tc>
          <w:tcPr>
            <w:tcW w:w="10036" w:type="dxa"/>
          </w:tcPr>
          <w:p w14:paraId="2364569E" w14:textId="77777777" w:rsidR="004D514E" w:rsidRPr="004D514E" w:rsidRDefault="00BC0B87" w:rsidP="004D514E">
            <w:pPr>
              <w:spacing w:before="240"/>
              <w:ind w:hanging="142"/>
              <w:jc w:val="both"/>
              <w:rPr>
                <w:sz w:val="22"/>
              </w:rPr>
            </w:pPr>
            <w:proofErr w:type="spellStart"/>
            <w:r w:rsidRPr="004D514E">
              <w:rPr>
                <w:sz w:val="22"/>
              </w:rPr>
              <w:t>Retorno</w:t>
            </w:r>
            <w:proofErr w:type="spellEnd"/>
            <w:r w:rsidRPr="004D514E">
              <w:rPr>
                <w:sz w:val="22"/>
              </w:rPr>
              <w:t xml:space="preserve"> 3:</w:t>
            </w:r>
            <w:r w:rsidR="004D514E" w:rsidRPr="004D514E">
              <w:rPr>
                <w:sz w:val="22"/>
              </w:rPr>
              <w:t xml:space="preserve"> __________________________________________________________________________________________________</w:t>
            </w:r>
            <w:r w:rsidR="004D514E">
              <w:rPr>
                <w:sz w:val="22"/>
              </w:rPr>
              <w:t>__________</w:t>
            </w:r>
          </w:p>
          <w:p w14:paraId="41AE6F7B" w14:textId="5B3C9906" w:rsidR="00BC0B87" w:rsidRPr="004D514E" w:rsidRDefault="004D514E" w:rsidP="004D514E">
            <w:pPr>
              <w:spacing w:before="240"/>
              <w:ind w:hanging="142"/>
              <w:jc w:val="both"/>
              <w:rPr>
                <w:sz w:val="22"/>
              </w:rPr>
            </w:pPr>
            <w:r w:rsidRPr="004D514E">
              <w:rPr>
                <w:sz w:val="22"/>
              </w:rPr>
              <w:t>________________________________________________________________________________________________________________</w:t>
            </w:r>
            <w:r>
              <w:rPr>
                <w:sz w:val="22"/>
              </w:rPr>
              <w:t>_________</w:t>
            </w:r>
          </w:p>
        </w:tc>
      </w:tr>
      <w:tr w:rsidR="00BC0B87" w:rsidRPr="004D514E" w14:paraId="55E1DB32" w14:textId="77777777" w:rsidTr="004D514E">
        <w:tc>
          <w:tcPr>
            <w:tcW w:w="10036" w:type="dxa"/>
          </w:tcPr>
          <w:p w14:paraId="07AF63A9" w14:textId="77777777" w:rsidR="004D514E" w:rsidRPr="004D514E" w:rsidRDefault="00BC0B87" w:rsidP="004D514E">
            <w:pPr>
              <w:spacing w:before="240"/>
              <w:ind w:hanging="142"/>
              <w:jc w:val="both"/>
              <w:rPr>
                <w:sz w:val="22"/>
              </w:rPr>
            </w:pPr>
            <w:proofErr w:type="spellStart"/>
            <w:r w:rsidRPr="004D514E">
              <w:rPr>
                <w:sz w:val="22"/>
              </w:rPr>
              <w:t>Retorno</w:t>
            </w:r>
            <w:proofErr w:type="spellEnd"/>
            <w:r w:rsidRPr="004D514E">
              <w:rPr>
                <w:sz w:val="22"/>
              </w:rPr>
              <w:t xml:space="preserve"> 4:</w:t>
            </w:r>
            <w:r w:rsidR="004D514E" w:rsidRPr="004D514E">
              <w:rPr>
                <w:sz w:val="22"/>
              </w:rPr>
              <w:t xml:space="preserve"> __________________________________________________________________________________________________</w:t>
            </w:r>
            <w:r w:rsidR="004D514E">
              <w:rPr>
                <w:sz w:val="22"/>
              </w:rPr>
              <w:t>__________</w:t>
            </w:r>
          </w:p>
          <w:p w14:paraId="07338FA1" w14:textId="3EC750E6" w:rsidR="00BC0B87" w:rsidRPr="004D514E" w:rsidRDefault="004D514E" w:rsidP="004D514E">
            <w:pPr>
              <w:spacing w:before="240"/>
              <w:ind w:hanging="142"/>
              <w:jc w:val="both"/>
              <w:rPr>
                <w:sz w:val="22"/>
              </w:rPr>
            </w:pPr>
            <w:r w:rsidRPr="004D514E">
              <w:rPr>
                <w:sz w:val="22"/>
              </w:rPr>
              <w:t>________________________________________________________________________________________________________________</w:t>
            </w:r>
            <w:r>
              <w:rPr>
                <w:sz w:val="22"/>
              </w:rPr>
              <w:t>_________</w:t>
            </w:r>
          </w:p>
        </w:tc>
      </w:tr>
      <w:tr w:rsidR="00BC0B87" w:rsidRPr="004D514E" w14:paraId="25441DE7" w14:textId="77777777" w:rsidTr="004D514E">
        <w:tc>
          <w:tcPr>
            <w:tcW w:w="10036" w:type="dxa"/>
          </w:tcPr>
          <w:p w14:paraId="1175E360" w14:textId="77777777" w:rsidR="004D514E" w:rsidRPr="004D514E" w:rsidRDefault="00BC0B87" w:rsidP="004D514E">
            <w:pPr>
              <w:spacing w:before="240"/>
              <w:ind w:hanging="142"/>
              <w:jc w:val="both"/>
              <w:rPr>
                <w:sz w:val="22"/>
              </w:rPr>
            </w:pPr>
            <w:proofErr w:type="spellStart"/>
            <w:r w:rsidRPr="004D514E">
              <w:rPr>
                <w:sz w:val="22"/>
              </w:rPr>
              <w:t>Retorno</w:t>
            </w:r>
            <w:proofErr w:type="spellEnd"/>
            <w:r w:rsidRPr="004D514E">
              <w:rPr>
                <w:sz w:val="22"/>
              </w:rPr>
              <w:t xml:space="preserve"> 5:</w:t>
            </w:r>
            <w:r w:rsidR="004D514E" w:rsidRPr="004D514E">
              <w:rPr>
                <w:sz w:val="22"/>
              </w:rPr>
              <w:t xml:space="preserve"> __________________________________________________________________________________________________</w:t>
            </w:r>
            <w:r w:rsidR="004D514E">
              <w:rPr>
                <w:sz w:val="22"/>
              </w:rPr>
              <w:t>__________</w:t>
            </w:r>
          </w:p>
          <w:p w14:paraId="63EC1196" w14:textId="7F775999" w:rsidR="00BC0B87" w:rsidRPr="004D514E" w:rsidRDefault="004D514E" w:rsidP="004D514E">
            <w:pPr>
              <w:spacing w:before="240"/>
              <w:ind w:hanging="142"/>
              <w:jc w:val="both"/>
              <w:rPr>
                <w:sz w:val="22"/>
              </w:rPr>
            </w:pPr>
            <w:r w:rsidRPr="004D514E">
              <w:rPr>
                <w:sz w:val="22"/>
              </w:rPr>
              <w:t>________________________________________________________________________________________________________________</w:t>
            </w:r>
            <w:r>
              <w:rPr>
                <w:sz w:val="22"/>
              </w:rPr>
              <w:t>_________</w:t>
            </w:r>
          </w:p>
        </w:tc>
      </w:tr>
      <w:tr w:rsidR="00BC0B87" w:rsidRPr="004D514E" w14:paraId="22DDC93F" w14:textId="77777777" w:rsidTr="004D514E">
        <w:tc>
          <w:tcPr>
            <w:tcW w:w="10036" w:type="dxa"/>
          </w:tcPr>
          <w:p w14:paraId="5459AF4A" w14:textId="77777777" w:rsidR="004D514E" w:rsidRPr="004D514E" w:rsidRDefault="00BC0B87" w:rsidP="004D514E">
            <w:pPr>
              <w:spacing w:before="240"/>
              <w:ind w:hanging="142"/>
              <w:jc w:val="both"/>
              <w:rPr>
                <w:sz w:val="22"/>
              </w:rPr>
            </w:pPr>
            <w:proofErr w:type="spellStart"/>
            <w:r w:rsidRPr="004D514E">
              <w:rPr>
                <w:sz w:val="22"/>
              </w:rPr>
              <w:t>Retorno</w:t>
            </w:r>
            <w:proofErr w:type="spellEnd"/>
            <w:r w:rsidRPr="004D514E">
              <w:rPr>
                <w:sz w:val="22"/>
              </w:rPr>
              <w:t xml:space="preserve"> 6:</w:t>
            </w:r>
            <w:r w:rsidR="004D514E" w:rsidRPr="004D514E">
              <w:rPr>
                <w:sz w:val="22"/>
              </w:rPr>
              <w:t xml:space="preserve"> __________________________________________________________________________________________________</w:t>
            </w:r>
            <w:r w:rsidR="004D514E">
              <w:rPr>
                <w:sz w:val="22"/>
              </w:rPr>
              <w:t>__________</w:t>
            </w:r>
          </w:p>
          <w:p w14:paraId="542B913C" w14:textId="20B53ED1" w:rsidR="00BC0B87" w:rsidRPr="004D514E" w:rsidRDefault="004D514E" w:rsidP="004D514E">
            <w:pPr>
              <w:spacing w:before="240"/>
              <w:ind w:hanging="142"/>
              <w:jc w:val="both"/>
              <w:rPr>
                <w:sz w:val="22"/>
              </w:rPr>
            </w:pPr>
            <w:r w:rsidRPr="004D514E">
              <w:rPr>
                <w:sz w:val="22"/>
              </w:rPr>
              <w:t>________________________________________________________________________________________________________________</w:t>
            </w:r>
            <w:r>
              <w:rPr>
                <w:sz w:val="22"/>
              </w:rPr>
              <w:t>_________</w:t>
            </w:r>
          </w:p>
        </w:tc>
      </w:tr>
      <w:tr w:rsidR="00BC0B87" w:rsidRPr="004D514E" w14:paraId="74C21DC1" w14:textId="77777777" w:rsidTr="004D514E">
        <w:tc>
          <w:tcPr>
            <w:tcW w:w="10036" w:type="dxa"/>
          </w:tcPr>
          <w:p w14:paraId="2D7BC26F" w14:textId="77777777" w:rsidR="004D514E" w:rsidRPr="004D514E" w:rsidRDefault="00BC0B87" w:rsidP="004D514E">
            <w:pPr>
              <w:spacing w:before="240"/>
              <w:ind w:hanging="142"/>
              <w:jc w:val="both"/>
              <w:rPr>
                <w:sz w:val="22"/>
              </w:rPr>
            </w:pPr>
            <w:proofErr w:type="spellStart"/>
            <w:r w:rsidRPr="004D514E">
              <w:rPr>
                <w:sz w:val="22"/>
              </w:rPr>
              <w:t>Retorno</w:t>
            </w:r>
            <w:proofErr w:type="spellEnd"/>
            <w:r w:rsidRPr="004D514E">
              <w:rPr>
                <w:sz w:val="22"/>
              </w:rPr>
              <w:t xml:space="preserve"> 7:</w:t>
            </w:r>
            <w:r w:rsidR="004D514E" w:rsidRPr="004D514E">
              <w:rPr>
                <w:sz w:val="22"/>
              </w:rPr>
              <w:t xml:space="preserve"> __________________________________________________________________________________________________</w:t>
            </w:r>
            <w:r w:rsidR="004D514E">
              <w:rPr>
                <w:sz w:val="22"/>
              </w:rPr>
              <w:t>__________</w:t>
            </w:r>
          </w:p>
          <w:p w14:paraId="7B31AA3D" w14:textId="643791B2" w:rsidR="00BC0B87" w:rsidRPr="004D514E" w:rsidRDefault="004D514E" w:rsidP="004D514E">
            <w:pPr>
              <w:spacing w:before="240"/>
              <w:ind w:hanging="142"/>
              <w:jc w:val="both"/>
              <w:rPr>
                <w:sz w:val="22"/>
              </w:rPr>
            </w:pPr>
            <w:r w:rsidRPr="004D514E">
              <w:rPr>
                <w:sz w:val="22"/>
              </w:rPr>
              <w:t>________________________________________________________________________________________________________________</w:t>
            </w:r>
            <w:r>
              <w:rPr>
                <w:sz w:val="22"/>
              </w:rPr>
              <w:t>_________</w:t>
            </w:r>
          </w:p>
        </w:tc>
      </w:tr>
      <w:tr w:rsidR="00BC0B87" w:rsidRPr="004D514E" w14:paraId="6F742E4E" w14:textId="77777777" w:rsidTr="004D514E">
        <w:tc>
          <w:tcPr>
            <w:tcW w:w="10036" w:type="dxa"/>
          </w:tcPr>
          <w:p w14:paraId="19DD2E71" w14:textId="77777777" w:rsidR="004D514E" w:rsidRPr="004D514E" w:rsidRDefault="00BC0B87" w:rsidP="004D514E">
            <w:pPr>
              <w:spacing w:before="240"/>
              <w:ind w:hanging="142"/>
              <w:jc w:val="both"/>
              <w:rPr>
                <w:sz w:val="22"/>
              </w:rPr>
            </w:pPr>
            <w:proofErr w:type="spellStart"/>
            <w:r w:rsidRPr="004D514E">
              <w:rPr>
                <w:sz w:val="22"/>
              </w:rPr>
              <w:t>Retorno</w:t>
            </w:r>
            <w:proofErr w:type="spellEnd"/>
            <w:r w:rsidRPr="004D514E">
              <w:rPr>
                <w:sz w:val="22"/>
              </w:rPr>
              <w:t xml:space="preserve"> 8:</w:t>
            </w:r>
            <w:r w:rsidR="004D514E" w:rsidRPr="004D514E">
              <w:rPr>
                <w:sz w:val="22"/>
              </w:rPr>
              <w:t xml:space="preserve"> __________________________________________________________________________________________________</w:t>
            </w:r>
            <w:r w:rsidR="004D514E">
              <w:rPr>
                <w:sz w:val="22"/>
              </w:rPr>
              <w:t>__________</w:t>
            </w:r>
          </w:p>
          <w:p w14:paraId="70285046" w14:textId="42DD353A" w:rsidR="00BC0B87" w:rsidRPr="004D514E" w:rsidRDefault="004D514E" w:rsidP="004D514E">
            <w:pPr>
              <w:spacing w:before="240"/>
              <w:ind w:hanging="142"/>
              <w:jc w:val="both"/>
              <w:rPr>
                <w:sz w:val="22"/>
              </w:rPr>
            </w:pPr>
            <w:r w:rsidRPr="004D514E">
              <w:rPr>
                <w:sz w:val="22"/>
              </w:rPr>
              <w:t>________________________________________________________________________________________________________________</w:t>
            </w:r>
            <w:r>
              <w:rPr>
                <w:sz w:val="22"/>
              </w:rPr>
              <w:t>_________</w:t>
            </w:r>
          </w:p>
        </w:tc>
      </w:tr>
    </w:tbl>
    <w:p w14:paraId="5AA1520E" w14:textId="77777777" w:rsidR="007249FA" w:rsidRDefault="007249FA" w:rsidP="004D514E">
      <w:pPr>
        <w:jc w:val="center"/>
      </w:pPr>
    </w:p>
    <w:sectPr w:rsidR="007249FA" w:rsidSect="004D514E">
      <w:headerReference w:type="default" r:id="rId8"/>
      <w:footerReference w:type="default" r:id="rId9"/>
      <w:pgSz w:w="12240" w:h="15840"/>
      <w:pgMar w:top="1134" w:right="1134" w:bottom="567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304082" w14:textId="77777777" w:rsidR="00B41C55" w:rsidRDefault="00B41C55">
      <w:pPr>
        <w:spacing w:after="0" w:line="240" w:lineRule="auto"/>
      </w:pPr>
      <w:r>
        <w:separator/>
      </w:r>
    </w:p>
  </w:endnote>
  <w:endnote w:type="continuationSeparator" w:id="0">
    <w:p w14:paraId="5060AC6D" w14:textId="77777777" w:rsidR="00B41C55" w:rsidRDefault="00B41C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3A41D6" w14:textId="529EC24C" w:rsidR="00DD5D99" w:rsidRDefault="004D514E">
    <w:pPr>
      <w:pStyle w:val="Rodap"/>
      <w:jc w:val="center"/>
    </w:pPr>
    <w:proofErr w:type="spellStart"/>
    <w:r>
      <w:t>Prefeitura</w:t>
    </w:r>
    <w:proofErr w:type="spellEnd"/>
    <w:r>
      <w:t xml:space="preserve"> Municipal de </w:t>
    </w:r>
    <w:proofErr w:type="spellStart"/>
    <w:r>
      <w:t>Sobradinho</w:t>
    </w:r>
    <w:proofErr w:type="spellEnd"/>
    <w:r>
      <w:t>/BA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314C4F" w14:textId="77777777" w:rsidR="00B41C55" w:rsidRDefault="00B41C55">
      <w:pPr>
        <w:spacing w:after="0" w:line="240" w:lineRule="auto"/>
      </w:pPr>
      <w:r>
        <w:separator/>
      </w:r>
    </w:p>
  </w:footnote>
  <w:footnote w:type="continuationSeparator" w:id="0">
    <w:p w14:paraId="68D6E0A9" w14:textId="77777777" w:rsidR="00B41C55" w:rsidRDefault="00B41C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D305E6" w14:textId="7312BC01" w:rsidR="00DD5D99" w:rsidRDefault="00000000">
    <w:pPr>
      <w:pStyle w:val="Cabealho"/>
      <w:jc w:val="center"/>
    </w:pPr>
    <w:proofErr w:type="spellStart"/>
    <w:r>
      <w:t>Núcleo</w:t>
    </w:r>
    <w:proofErr w:type="spellEnd"/>
    <w:r>
      <w:t xml:space="preserve"> de </w:t>
    </w:r>
    <w:proofErr w:type="spellStart"/>
    <w:r>
      <w:t>Assistência</w:t>
    </w:r>
    <w:proofErr w:type="spellEnd"/>
    <w:r>
      <w:t xml:space="preserve"> </w:t>
    </w:r>
    <w:proofErr w:type="spellStart"/>
    <w:r>
      <w:t>Jurídica</w:t>
    </w:r>
    <w:proofErr w:type="spellEnd"/>
    <w:r>
      <w:t xml:space="preserve"> - </w:t>
    </w:r>
    <w:r w:rsidR="004D514E">
      <w:t>NAJ</w:t>
    </w:r>
    <w:r>
      <w:br/>
    </w:r>
    <w:proofErr w:type="spellStart"/>
    <w:r w:rsidR="004D514E">
      <w:t>Secretaria</w:t>
    </w:r>
    <w:proofErr w:type="spellEnd"/>
    <w:r w:rsidR="004D514E">
      <w:t xml:space="preserve"> de </w:t>
    </w:r>
    <w:proofErr w:type="spellStart"/>
    <w:r w:rsidR="004D514E">
      <w:t>Assistência</w:t>
    </w:r>
    <w:proofErr w:type="spellEnd"/>
    <w:r w:rsidR="004D514E">
      <w:t xml:space="preserve"> de </w:t>
    </w:r>
    <w:proofErr w:type="spellStart"/>
    <w:r w:rsidR="004D514E">
      <w:t>Desenvolvimento</w:t>
    </w:r>
    <w:proofErr w:type="spellEnd"/>
    <w:r w:rsidR="004D514E">
      <w:t xml:space="preserve"> Social -SEADS</w:t>
    </w:r>
  </w:p>
  <w:p w14:paraId="557671C4" w14:textId="2D6870A5" w:rsidR="004D514E" w:rsidRDefault="004D514E">
    <w:pPr>
      <w:pStyle w:val="Cabealho"/>
      <w:jc w:val="center"/>
    </w:pPr>
    <w:proofErr w:type="spellStart"/>
    <w:r>
      <w:t>Sobradinho</w:t>
    </w:r>
    <w:proofErr w:type="spellEnd"/>
    <w:r>
      <w:t>/BA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20777576">
    <w:abstractNumId w:val="8"/>
  </w:num>
  <w:num w:numId="2" w16cid:durableId="280843649">
    <w:abstractNumId w:val="6"/>
  </w:num>
  <w:num w:numId="3" w16cid:durableId="1528249655">
    <w:abstractNumId w:val="5"/>
  </w:num>
  <w:num w:numId="4" w16cid:durableId="20864511">
    <w:abstractNumId w:val="4"/>
  </w:num>
  <w:num w:numId="5" w16cid:durableId="2077975968">
    <w:abstractNumId w:val="7"/>
  </w:num>
  <w:num w:numId="6" w16cid:durableId="1126656105">
    <w:abstractNumId w:val="3"/>
  </w:num>
  <w:num w:numId="7" w16cid:durableId="1449933305">
    <w:abstractNumId w:val="2"/>
  </w:num>
  <w:num w:numId="8" w16cid:durableId="164976978">
    <w:abstractNumId w:val="1"/>
  </w:num>
  <w:num w:numId="9" w16cid:durableId="9996226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24C8B"/>
    <w:rsid w:val="00034616"/>
    <w:rsid w:val="0006063C"/>
    <w:rsid w:val="001160D0"/>
    <w:rsid w:val="0015074B"/>
    <w:rsid w:val="001D6AA2"/>
    <w:rsid w:val="0029639D"/>
    <w:rsid w:val="00326F90"/>
    <w:rsid w:val="00421079"/>
    <w:rsid w:val="004D514E"/>
    <w:rsid w:val="004E5267"/>
    <w:rsid w:val="0055255A"/>
    <w:rsid w:val="007249FA"/>
    <w:rsid w:val="007636DB"/>
    <w:rsid w:val="00792796"/>
    <w:rsid w:val="007D1F8A"/>
    <w:rsid w:val="00A92384"/>
    <w:rsid w:val="00AA1D8D"/>
    <w:rsid w:val="00B41C55"/>
    <w:rsid w:val="00B47730"/>
    <w:rsid w:val="00BC0B87"/>
    <w:rsid w:val="00CB0664"/>
    <w:rsid w:val="00CC56BD"/>
    <w:rsid w:val="00D57271"/>
    <w:rsid w:val="00DD5D99"/>
    <w:rsid w:val="00EA2B2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04BB37D"/>
  <w14:defaultImageDpi w14:val="300"/>
  <w15:docId w15:val="{55C98774-BA1B-4308-AF40-E17642E5F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b/>
      <w:color w:val="365F91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sz w:val="28"/>
    </w:r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sz w:val="20"/>
    </w:r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347</Words>
  <Characters>1874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2217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Tarcísio Alcântara</cp:lastModifiedBy>
  <cp:revision>8</cp:revision>
  <dcterms:created xsi:type="dcterms:W3CDTF">2024-10-27T16:03:00Z</dcterms:created>
  <dcterms:modified xsi:type="dcterms:W3CDTF">2024-10-27T17:05:00Z</dcterms:modified>
  <cp:category/>
</cp:coreProperties>
</file>